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2F6D" w14:textId="77777777" w:rsidR="00A6169F" w:rsidRDefault="00CD1E47">
      <w:pPr>
        <w:pStyle w:val="Title"/>
      </w:pPr>
      <w:r>
        <w:t>High-Level Design Document (C4 Ingestion Template)</w:t>
      </w:r>
    </w:p>
    <w:p w14:paraId="679E51F2" w14:textId="77777777" w:rsidR="00A6169F" w:rsidRDefault="00CD1E47">
      <w:pPr>
        <w:pStyle w:val="Heading1"/>
      </w:pPr>
      <w:r>
        <w:t>1. Context Level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4"/>
        <w:gridCol w:w="221"/>
        <w:gridCol w:w="221"/>
      </w:tblGrid>
      <w:tr w:rsidR="00A6169F" w14:paraId="4751C198" w14:textId="77777777">
        <w:tc>
          <w:tcPr>
            <w:tcW w:w="2880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757"/>
              <w:gridCol w:w="5656"/>
            </w:tblGrid>
            <w:tr w:rsidR="00B92BA9" w:rsidRPr="00B92BA9" w14:paraId="72F6C3E6" w14:textId="77777777" w:rsidTr="00B92BA9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8C43B7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0E84E4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0D0E9F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Description</w:t>
                  </w:r>
                </w:p>
              </w:tc>
            </w:tr>
            <w:tr w:rsidR="00B92BA9" w:rsidRPr="00B92BA9" w14:paraId="6BD006A0" w14:textId="77777777" w:rsidTr="00B92BA9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C63C19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Internal 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FC7A7F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Person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5AF45E3C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Employee accessing the system (e.g., HR Recruiter)</w:t>
                  </w:r>
                </w:p>
              </w:tc>
            </w:tr>
            <w:tr w:rsidR="00B92BA9" w:rsidRPr="00B92BA9" w14:paraId="1A00BDD6" w14:textId="77777777" w:rsidTr="00B92BA9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9B185F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External CRM 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02ABE3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C88DFDC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External customer database</w:t>
                  </w:r>
                </w:p>
              </w:tc>
            </w:tr>
            <w:tr w:rsidR="00B92BA9" w:rsidRPr="00B92BA9" w14:paraId="063B07FD" w14:textId="77777777" w:rsidTr="00B92BA9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7F7616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HCM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E1FE70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0DEADD5E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Manages human capital, including employee data, recruiting, and performance.</w:t>
                  </w:r>
                </w:p>
              </w:tc>
            </w:tr>
            <w:tr w:rsidR="00B92BA9" w:rsidRPr="00B92BA9" w14:paraId="71D56CEC" w14:textId="77777777" w:rsidTr="00B92BA9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AE282A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OpenAI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479007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16D1BEF" w14:textId="77777777" w:rsidR="00B92BA9" w:rsidRPr="00B92BA9" w:rsidRDefault="00B92BA9" w:rsidP="00B92BA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92BA9">
                    <w:rPr>
                      <w:rFonts w:ascii="Arial" w:eastAsia="Times New Roman" w:hAnsi="Arial" w:cs="Arial"/>
                      <w:sz w:val="20"/>
                      <w:szCs w:val="20"/>
                    </w:rPr>
                    <w:t>Provides AI models for natural language processing and data analysis.</w:t>
                  </w:r>
                </w:p>
              </w:tc>
            </w:tr>
          </w:tbl>
          <w:p w14:paraId="3FBA9997" w14:textId="5CD81B3A" w:rsidR="00A6169F" w:rsidRDefault="00A6169F"/>
        </w:tc>
        <w:tc>
          <w:tcPr>
            <w:tcW w:w="2880" w:type="dxa"/>
          </w:tcPr>
          <w:p w14:paraId="74A3062D" w14:textId="1311B7C7" w:rsidR="00A6169F" w:rsidRDefault="00A6169F"/>
        </w:tc>
        <w:tc>
          <w:tcPr>
            <w:tcW w:w="2880" w:type="dxa"/>
          </w:tcPr>
          <w:p w14:paraId="2D30E1C3" w14:textId="5CD92FF5" w:rsidR="00A6169F" w:rsidRDefault="00A6169F"/>
        </w:tc>
      </w:tr>
      <w:tr w:rsidR="00A6169F" w14:paraId="034FB463" w14:textId="77777777">
        <w:tc>
          <w:tcPr>
            <w:tcW w:w="2880" w:type="dxa"/>
          </w:tcPr>
          <w:p w14:paraId="267CB033" w14:textId="77777777" w:rsidR="00A6169F" w:rsidRDefault="00A6169F"/>
        </w:tc>
        <w:tc>
          <w:tcPr>
            <w:tcW w:w="2880" w:type="dxa"/>
          </w:tcPr>
          <w:p w14:paraId="18804F0D" w14:textId="77777777" w:rsidR="00A6169F" w:rsidRDefault="00A6169F"/>
        </w:tc>
        <w:tc>
          <w:tcPr>
            <w:tcW w:w="2880" w:type="dxa"/>
          </w:tcPr>
          <w:p w14:paraId="0D6553E2" w14:textId="77777777" w:rsidR="00A6169F" w:rsidRDefault="00A6169F"/>
        </w:tc>
      </w:tr>
      <w:tr w:rsidR="00A6169F" w14:paraId="3470E729" w14:textId="77777777">
        <w:tc>
          <w:tcPr>
            <w:tcW w:w="2880" w:type="dxa"/>
          </w:tcPr>
          <w:p w14:paraId="23C7DEAF" w14:textId="54C6C232" w:rsidR="00A6169F" w:rsidRDefault="00A6169F"/>
        </w:tc>
        <w:tc>
          <w:tcPr>
            <w:tcW w:w="2880" w:type="dxa"/>
          </w:tcPr>
          <w:p w14:paraId="45B69334" w14:textId="15D984C2" w:rsidR="00A6169F" w:rsidRDefault="00A6169F"/>
        </w:tc>
        <w:tc>
          <w:tcPr>
            <w:tcW w:w="2880" w:type="dxa"/>
          </w:tcPr>
          <w:p w14:paraId="083A0224" w14:textId="5FF6B062" w:rsidR="00A6169F" w:rsidRDefault="00A6169F"/>
        </w:tc>
      </w:tr>
      <w:tr w:rsidR="00A6169F" w14:paraId="5CAEB11A" w14:textId="77777777">
        <w:tc>
          <w:tcPr>
            <w:tcW w:w="2880" w:type="dxa"/>
          </w:tcPr>
          <w:p w14:paraId="6A60DFB1" w14:textId="5E3BF3AB" w:rsidR="00A6169F" w:rsidRDefault="00A6169F"/>
        </w:tc>
        <w:tc>
          <w:tcPr>
            <w:tcW w:w="2880" w:type="dxa"/>
          </w:tcPr>
          <w:p w14:paraId="2172744D" w14:textId="0073316E" w:rsidR="00A6169F" w:rsidRDefault="00A6169F"/>
        </w:tc>
        <w:tc>
          <w:tcPr>
            <w:tcW w:w="2880" w:type="dxa"/>
          </w:tcPr>
          <w:p w14:paraId="3EE47022" w14:textId="6814C916" w:rsidR="00A6169F" w:rsidRDefault="00A6169F"/>
        </w:tc>
      </w:tr>
    </w:tbl>
    <w:p w14:paraId="34CD09BD" w14:textId="77777777" w:rsidR="00A6169F" w:rsidRDefault="00CD1E47">
      <w:pPr>
        <w:pStyle w:val="Heading1"/>
      </w:pPr>
      <w:r>
        <w:t>2. Container Level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2"/>
        <w:gridCol w:w="3004"/>
      </w:tblGrid>
      <w:tr w:rsidR="00A6169F" w14:paraId="2BCFDA22" w14:textId="77777777">
        <w:tc>
          <w:tcPr>
            <w:tcW w:w="4320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  <w:gridCol w:w="2917"/>
            </w:tblGrid>
            <w:tr w:rsidR="00D94BF0" w:rsidRPr="00D94BF0" w14:paraId="7840C304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EFA975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Container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44DF8C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Technology</w:t>
                  </w:r>
                </w:p>
              </w:tc>
            </w:tr>
            <w:tr w:rsidR="00D94BF0" w:rsidRPr="00D94BF0" w14:paraId="763D91DF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866364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Web Portal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9FE5BF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React + Node.js</w:t>
                  </w:r>
                </w:p>
              </w:tc>
            </w:tr>
            <w:tr w:rsidR="00D94BF0" w:rsidRPr="00D94BF0" w14:paraId="284DECB5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120EC6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56CD9805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AWS API Gateway</w:t>
                  </w:r>
                </w:p>
              </w:tc>
            </w:tr>
            <w:tr w:rsidR="00D94BF0" w:rsidRPr="00D94BF0" w14:paraId="3F92AD15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7E9D04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Identity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5A8450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Azure AD B2C</w:t>
                  </w:r>
                </w:p>
              </w:tc>
            </w:tr>
            <w:tr w:rsidR="00D94BF0" w:rsidRPr="00D94BF0" w14:paraId="324FF97D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06C50F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C2C6C4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Boot</w:t>
                  </w:r>
                </w:p>
              </w:tc>
            </w:tr>
            <w:tr w:rsidR="00D94BF0" w:rsidRPr="00D94BF0" w14:paraId="4D111B88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22F14C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Analytics Engine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748FD5FC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Python (Pandas, </w:t>
                  </w:r>
                  <w:proofErr w:type="spellStart"/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BigQuery</w:t>
                  </w:r>
                  <w:proofErr w:type="spellEnd"/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SDK)</w:t>
                  </w:r>
                </w:p>
              </w:tc>
            </w:tr>
            <w:tr w:rsidR="00D94BF0" w:rsidRPr="00D94BF0" w14:paraId="70CE6A68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5A1B55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Document Storage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FD74713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AWS S3 + Lambda</w:t>
                  </w:r>
                </w:p>
              </w:tc>
            </w:tr>
            <w:tr w:rsidR="00D94BF0" w:rsidRPr="00D94BF0" w14:paraId="15234C00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D51510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Compliance Auditing Module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E95D543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Python + GAIA SDK</w:t>
                  </w:r>
                </w:p>
              </w:tc>
            </w:tr>
            <w:tr w:rsidR="00D94BF0" w:rsidRPr="00D94BF0" w14:paraId="26F407F4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275B9E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Workflow Automation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EF2780B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ServiceNow Integration APIs</w:t>
                  </w:r>
                </w:p>
              </w:tc>
            </w:tr>
            <w:tr w:rsidR="00D94BF0" w:rsidRPr="00D94BF0" w14:paraId="3DC077DE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E1D9D4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Financial Data Connector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56E9114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Fusion API SDK</w:t>
                  </w:r>
                </w:p>
              </w:tc>
            </w:tr>
            <w:tr w:rsidR="00D94BF0" w:rsidRPr="00D94BF0" w14:paraId="4D526B9A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C3640E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Hcm</w:t>
                  </w:r>
                  <w:proofErr w:type="spellEnd"/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Data Connector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1E22FD9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HCM API SDK</w:t>
                  </w:r>
                </w:p>
              </w:tc>
            </w:tr>
            <w:tr w:rsidR="00D94BF0" w:rsidRPr="00D94BF0" w14:paraId="77367388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F6CFA1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Ai Analysis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08847C7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Python, OpenAI API</w:t>
                  </w:r>
                </w:p>
              </w:tc>
            </w:tr>
            <w:tr w:rsidR="00D94BF0" w:rsidRPr="00D94BF0" w14:paraId="620CD559" w14:textId="77777777" w:rsidTr="00D94BF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FB2B3A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Data Warehouse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04B655F9" w14:textId="77777777" w:rsidR="00D94BF0" w:rsidRPr="00D94BF0" w:rsidRDefault="00D94BF0" w:rsidP="00D9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Google </w:t>
                  </w:r>
                  <w:proofErr w:type="spellStart"/>
                  <w:r w:rsidRPr="00D94BF0">
                    <w:rPr>
                      <w:rFonts w:ascii="Arial" w:eastAsia="Times New Roman" w:hAnsi="Arial" w:cs="Arial"/>
                      <w:sz w:val="20"/>
                      <w:szCs w:val="20"/>
                    </w:rPr>
                    <w:t>BigQuery</w:t>
                  </w:r>
                  <w:proofErr w:type="spellEnd"/>
                </w:p>
              </w:tc>
            </w:tr>
          </w:tbl>
          <w:p w14:paraId="38FB6297" w14:textId="485D3EA6" w:rsidR="00A6169F" w:rsidRDefault="00A6169F"/>
        </w:tc>
        <w:tc>
          <w:tcPr>
            <w:tcW w:w="4320" w:type="dxa"/>
          </w:tcPr>
          <w:p w14:paraId="1F0206E9" w14:textId="1B4C3087" w:rsidR="00A6169F" w:rsidRDefault="00A6169F"/>
        </w:tc>
      </w:tr>
      <w:tr w:rsidR="00A6169F" w14:paraId="23000620" w14:textId="77777777">
        <w:tc>
          <w:tcPr>
            <w:tcW w:w="4320" w:type="dxa"/>
          </w:tcPr>
          <w:p w14:paraId="5FF01ABF" w14:textId="71116AE7" w:rsidR="00A6169F" w:rsidRDefault="00A6169F"/>
        </w:tc>
        <w:tc>
          <w:tcPr>
            <w:tcW w:w="4320" w:type="dxa"/>
          </w:tcPr>
          <w:p w14:paraId="193F0DC5" w14:textId="5B83F9C2" w:rsidR="00A6169F" w:rsidRDefault="00A6169F"/>
        </w:tc>
      </w:tr>
      <w:tr w:rsidR="00A6169F" w14:paraId="713A8427" w14:textId="77777777">
        <w:tc>
          <w:tcPr>
            <w:tcW w:w="4320" w:type="dxa"/>
          </w:tcPr>
          <w:p w14:paraId="52F7BF02" w14:textId="44F6B4A0" w:rsidR="00A6169F" w:rsidRDefault="00A6169F"/>
        </w:tc>
        <w:tc>
          <w:tcPr>
            <w:tcW w:w="4320" w:type="dxa"/>
          </w:tcPr>
          <w:p w14:paraId="05679136" w14:textId="443F218B" w:rsidR="00A6169F" w:rsidRDefault="00A6169F"/>
        </w:tc>
      </w:tr>
    </w:tbl>
    <w:p w14:paraId="6CECCD91" w14:textId="77777777" w:rsidR="00A6169F" w:rsidRDefault="00CD1E47">
      <w:pPr>
        <w:pStyle w:val="Heading1"/>
      </w:pPr>
      <w:r>
        <w:t>3. Component Level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8"/>
        <w:gridCol w:w="4320"/>
      </w:tblGrid>
      <w:tr w:rsidR="00A6169F" w14:paraId="7FD2BE75" w14:textId="77777777">
        <w:tc>
          <w:tcPr>
            <w:tcW w:w="4320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1"/>
              <w:gridCol w:w="2105"/>
            </w:tblGrid>
            <w:tr w:rsidR="00AA40C0" w:rsidRPr="00AA40C0" w14:paraId="79B3CFDA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35D6CA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Component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7DD727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Technology</w:t>
                  </w:r>
                </w:p>
              </w:tc>
            </w:tr>
            <w:tr w:rsidR="00AA40C0" w:rsidRPr="00AA40C0" w14:paraId="3CD3B459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39D27D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Authentication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4CB549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Boot</w:t>
                  </w:r>
                </w:p>
              </w:tc>
            </w:tr>
            <w:tr w:rsidR="00AA40C0" w:rsidRPr="00AA40C0" w14:paraId="30C999A3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BA8A6F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Payment Processor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5D7E78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Stripe API</w:t>
                  </w:r>
                </w:p>
              </w:tc>
            </w:tr>
            <w:tr w:rsidR="00AA40C0" w:rsidRPr="00AA40C0" w14:paraId="4CE177E7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17C61A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OrderController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179CA6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MVC</w:t>
                  </w:r>
                </w:p>
              </w:tc>
            </w:tr>
            <w:tr w:rsidR="00AA40C0" w:rsidRPr="00AA40C0" w14:paraId="68866261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0C1AC78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OrderService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021904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Service</w:t>
                  </w:r>
                </w:p>
              </w:tc>
            </w:tr>
            <w:tr w:rsidR="00AA40C0" w:rsidRPr="00AA40C0" w14:paraId="6F7A04BE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7903DD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OrderRepository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95DE32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Data JPA</w:t>
                  </w:r>
                </w:p>
              </w:tc>
            </w:tr>
            <w:tr w:rsidR="00AA40C0" w:rsidRPr="00AA40C0" w14:paraId="4FF075A1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14F279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PaymentGateway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A6D2C4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Library X</w:t>
                  </w:r>
                </w:p>
              </w:tc>
            </w:tr>
            <w:tr w:rsidR="00AA40C0" w:rsidRPr="00AA40C0" w14:paraId="03F54E86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DD85D1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HcmDataFetcher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0B638516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Fusion API SDK</w:t>
                  </w:r>
                </w:p>
              </w:tc>
            </w:tr>
            <w:tr w:rsidR="00AA40C0" w:rsidRPr="00AA40C0" w14:paraId="2DFD68C0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D220A0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AiProfileAnalyzer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C3A91F0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Python, OpenAI API</w:t>
                  </w:r>
                </w:p>
              </w:tc>
            </w:tr>
            <w:tr w:rsidR="00AA40C0" w:rsidRPr="00AA40C0" w14:paraId="51B2303A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A848F1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CandidateRanker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03326B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Spring Boot</w:t>
                  </w:r>
                </w:p>
              </w:tc>
            </w:tr>
            <w:tr w:rsidR="00AA40C0" w:rsidRPr="00AA40C0" w14:paraId="142A9529" w14:textId="77777777" w:rsidTr="00AA40C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F0F690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InterviewScheduler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2FD5D2" w14:textId="77777777" w:rsidR="00AA40C0" w:rsidRPr="00AA40C0" w:rsidRDefault="00AA40C0" w:rsidP="00AA40C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AA40C0">
                    <w:rPr>
                      <w:rFonts w:ascii="Arial" w:eastAsia="Times New Roman" w:hAnsi="Arial" w:cs="Arial"/>
                      <w:sz w:val="20"/>
                      <w:szCs w:val="20"/>
                    </w:rPr>
                    <w:t>Node.js</w:t>
                  </w:r>
                </w:p>
              </w:tc>
            </w:tr>
          </w:tbl>
          <w:p w14:paraId="53972830" w14:textId="362049FC" w:rsidR="00A6169F" w:rsidRDefault="00A6169F"/>
        </w:tc>
        <w:tc>
          <w:tcPr>
            <w:tcW w:w="4320" w:type="dxa"/>
          </w:tcPr>
          <w:p w14:paraId="68EDA4A8" w14:textId="43672126" w:rsidR="00A6169F" w:rsidRDefault="00A6169F"/>
        </w:tc>
      </w:tr>
      <w:tr w:rsidR="00A6169F" w14:paraId="16B12A25" w14:textId="77777777">
        <w:tc>
          <w:tcPr>
            <w:tcW w:w="4320" w:type="dxa"/>
          </w:tcPr>
          <w:p w14:paraId="52E19141" w14:textId="1A6E06E4" w:rsidR="00A6169F" w:rsidRDefault="00A6169F"/>
        </w:tc>
        <w:tc>
          <w:tcPr>
            <w:tcW w:w="4320" w:type="dxa"/>
          </w:tcPr>
          <w:p w14:paraId="328E431B" w14:textId="5DDA4AA2" w:rsidR="00A6169F" w:rsidRDefault="00A6169F"/>
        </w:tc>
      </w:tr>
      <w:tr w:rsidR="00A6169F" w14:paraId="5535B8C2" w14:textId="77777777">
        <w:tc>
          <w:tcPr>
            <w:tcW w:w="4320" w:type="dxa"/>
          </w:tcPr>
          <w:p w14:paraId="25AA7DEC" w14:textId="64A780B9" w:rsidR="00A6169F" w:rsidRDefault="00A6169F"/>
        </w:tc>
        <w:tc>
          <w:tcPr>
            <w:tcW w:w="4320" w:type="dxa"/>
          </w:tcPr>
          <w:p w14:paraId="18AD8E38" w14:textId="0A0B0ABC" w:rsidR="00A6169F" w:rsidRDefault="00A6169F"/>
        </w:tc>
      </w:tr>
    </w:tbl>
    <w:p w14:paraId="08FDD015" w14:textId="77777777" w:rsidR="00A6169F" w:rsidRDefault="00CD1E47">
      <w:pPr>
        <w:pStyle w:val="Heading1"/>
      </w:pPr>
      <w:r>
        <w:t>4. Relationships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4"/>
        <w:gridCol w:w="221"/>
        <w:gridCol w:w="221"/>
      </w:tblGrid>
      <w:tr w:rsidR="00A6169F" w14:paraId="6CC240D5" w14:textId="77777777">
        <w:tc>
          <w:tcPr>
            <w:tcW w:w="2880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2112"/>
              <w:gridCol w:w="3769"/>
            </w:tblGrid>
            <w:tr w:rsidR="00F52573" w:rsidRPr="00F52573" w14:paraId="648775D8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C309BF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59BA8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56AF14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Label</w:t>
                  </w:r>
                </w:p>
              </w:tc>
            </w:tr>
            <w:tr w:rsidR="00F52573" w:rsidRPr="00F52573" w14:paraId="25EFCBDD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C0C8AB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Internal 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DF22DB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492A7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Accesses API</w:t>
                  </w:r>
                </w:p>
              </w:tc>
            </w:tr>
            <w:tr w:rsidR="00F52573" w:rsidRPr="00F52573" w14:paraId="3140C9BB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6C9793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FFEEBF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Data Warehouse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76D11A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Queries Data</w:t>
                  </w:r>
                </w:p>
              </w:tc>
            </w:tr>
            <w:tr w:rsidR="00F52573" w:rsidRPr="00F52573" w14:paraId="0DFCF551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87EB5E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Authentication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5D463A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Data Warehouse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5BC0B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Validates User</w:t>
                  </w:r>
                </w:p>
              </w:tc>
            </w:tr>
            <w:tr w:rsidR="00F52573" w:rsidRPr="00F52573" w14:paraId="1096AB22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5BDDD2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Web Portal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59A060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86A499C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Sends user requests via APIs</w:t>
                  </w:r>
                </w:p>
              </w:tc>
            </w:tr>
            <w:tr w:rsidR="00F52573" w:rsidRPr="00F52573" w14:paraId="4172693A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2FF96F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811F77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Identity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6AA11A14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Handles authentication for user requests</w:t>
                  </w:r>
                </w:p>
              </w:tc>
            </w:tr>
            <w:tr w:rsidR="00F52573" w:rsidRPr="00F52573" w14:paraId="6C4DAF13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3BA87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BBBC1E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12CBCA4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Routes integration API calls</w:t>
                  </w:r>
                </w:p>
              </w:tc>
            </w:tr>
            <w:tr w:rsidR="00F52573" w:rsidRPr="00F52573" w14:paraId="29918301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426163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API Gateway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9F0BF9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Analytics Engine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C9B36C9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Triggers data analytics queries</w:t>
                  </w:r>
                </w:p>
              </w:tc>
            </w:tr>
            <w:tr w:rsidR="00F52573" w:rsidRPr="00F52573" w14:paraId="30E40B86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5B89D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C4CE9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Fusion Financials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136082B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Synchronizes financial transactions and data</w:t>
                  </w:r>
                </w:p>
              </w:tc>
            </w:tr>
            <w:tr w:rsidR="00F52573" w:rsidRPr="00F52573" w14:paraId="4836645C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9AEC78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6E9ACC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ServiceNow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73570D5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Triggers employee workflows</w:t>
                  </w:r>
                </w:p>
              </w:tc>
            </w:tr>
            <w:tr w:rsidR="00F52573" w:rsidRPr="00F52573" w14:paraId="2D963F65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B4F41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05DC71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Google </w:t>
                  </w: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BigQuery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1E6C813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Loads operational data for reporting</w:t>
                  </w:r>
                </w:p>
              </w:tc>
            </w:tr>
            <w:tr w:rsidR="00F52573" w:rsidRPr="00F52573" w14:paraId="6A03C421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0ACBE5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Document Storage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3D17F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AWS S3 Storage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FCD174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Stores and retrieves documents, backups, and logs</w:t>
                  </w:r>
                </w:p>
              </w:tc>
            </w:tr>
            <w:tr w:rsidR="00F52573" w:rsidRPr="00F52573" w14:paraId="47C481B5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D881A0E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Compliance Auditing </w:t>
                  </w: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Module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5C4C6C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GAIA Data Federation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4ECB40F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Pushes secure compliance and audit data</w:t>
                  </w:r>
                </w:p>
              </w:tc>
            </w:tr>
            <w:tr w:rsidR="00F52573" w:rsidRPr="00F52573" w14:paraId="0B7900E3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B0E9EC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0AF587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Hcm</w:t>
                  </w:r>
                  <w:proofErr w:type="spellEnd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Data Connector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3D79FA02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Orchestrates HCM data flow</w:t>
                  </w:r>
                </w:p>
              </w:tc>
            </w:tr>
            <w:tr w:rsidR="00F52573" w:rsidRPr="00F52573" w14:paraId="7C76F608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C23B5FE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Hcm</w:t>
                  </w:r>
                  <w:proofErr w:type="spellEnd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Data Connector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09AD9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Oracle HCM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B5524F1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Fetches employee/candidate data</w:t>
                  </w:r>
                </w:p>
              </w:tc>
            </w:tr>
            <w:tr w:rsidR="00F52573" w:rsidRPr="00F52573" w14:paraId="2ED35CF0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AC991DB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Integration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ED6FA1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 Analysis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CE02AB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Sends data for AI analysis</w:t>
                  </w:r>
                </w:p>
              </w:tc>
            </w:tr>
            <w:tr w:rsidR="00F52573" w:rsidRPr="00F52573" w14:paraId="5C5E3CBC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DA12E5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 Analysis Service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7BA090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OpenAI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0CB8FF3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Uses OpenAI models</w:t>
                  </w:r>
                </w:p>
              </w:tc>
            </w:tr>
            <w:tr w:rsidR="00F52573" w:rsidRPr="00F52573" w14:paraId="254B78F1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4CE1DF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OrderController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81FF3A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OrderService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293E6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Uses</w:t>
                  </w:r>
                </w:p>
              </w:tc>
            </w:tr>
            <w:tr w:rsidR="00F52573" w:rsidRPr="00F52573" w14:paraId="7912E87F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6B7DA1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OrderService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BF7FA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OrderRepository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90EE4D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Uses</w:t>
                  </w:r>
                </w:p>
              </w:tc>
            </w:tr>
            <w:tr w:rsidR="00F52573" w:rsidRPr="00F52573" w14:paraId="200C899E" w14:textId="77777777" w:rsidTr="00F5257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6E38E2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OrderController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8933E8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PaymentGateway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992426" w14:textId="77777777" w:rsidR="00F52573" w:rsidRPr="00F52573" w:rsidRDefault="00F52573" w:rsidP="00F5257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257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Uses</w:t>
                  </w:r>
                </w:p>
              </w:tc>
            </w:tr>
          </w:tbl>
          <w:p w14:paraId="0C2474CC" w14:textId="36F35302" w:rsidR="00A6169F" w:rsidRDefault="00A6169F"/>
        </w:tc>
        <w:tc>
          <w:tcPr>
            <w:tcW w:w="2880" w:type="dxa"/>
          </w:tcPr>
          <w:p w14:paraId="6DA16E4E" w14:textId="58F7A52D" w:rsidR="00A6169F" w:rsidRDefault="00A6169F"/>
        </w:tc>
        <w:tc>
          <w:tcPr>
            <w:tcW w:w="2880" w:type="dxa"/>
          </w:tcPr>
          <w:p w14:paraId="65118904" w14:textId="294BB8A7" w:rsidR="00A6169F" w:rsidRDefault="00A6169F"/>
        </w:tc>
      </w:tr>
      <w:tr w:rsidR="00A6169F" w14:paraId="3A0D38DD" w14:textId="77777777">
        <w:tc>
          <w:tcPr>
            <w:tcW w:w="2880" w:type="dxa"/>
          </w:tcPr>
          <w:p w14:paraId="733E182C" w14:textId="40F531A1" w:rsidR="00A6169F" w:rsidRDefault="00A6169F"/>
        </w:tc>
        <w:tc>
          <w:tcPr>
            <w:tcW w:w="2880" w:type="dxa"/>
          </w:tcPr>
          <w:p w14:paraId="3032464C" w14:textId="736691D3" w:rsidR="00A6169F" w:rsidRDefault="00A6169F"/>
        </w:tc>
        <w:tc>
          <w:tcPr>
            <w:tcW w:w="2880" w:type="dxa"/>
          </w:tcPr>
          <w:p w14:paraId="13BFA442" w14:textId="2393AD28" w:rsidR="00A6169F" w:rsidRDefault="00A6169F"/>
        </w:tc>
      </w:tr>
      <w:tr w:rsidR="00A6169F" w14:paraId="7C870B86" w14:textId="77777777">
        <w:tc>
          <w:tcPr>
            <w:tcW w:w="2880" w:type="dxa"/>
          </w:tcPr>
          <w:p w14:paraId="284B5BAA" w14:textId="73AC91CC" w:rsidR="00A6169F" w:rsidRDefault="00A6169F"/>
        </w:tc>
        <w:tc>
          <w:tcPr>
            <w:tcW w:w="2880" w:type="dxa"/>
          </w:tcPr>
          <w:p w14:paraId="6E085961" w14:textId="0A90E4F7" w:rsidR="00A6169F" w:rsidRDefault="00A6169F"/>
        </w:tc>
        <w:tc>
          <w:tcPr>
            <w:tcW w:w="2880" w:type="dxa"/>
          </w:tcPr>
          <w:p w14:paraId="5159C929" w14:textId="197DCF92" w:rsidR="00A6169F" w:rsidRDefault="00A6169F"/>
        </w:tc>
      </w:tr>
      <w:tr w:rsidR="00A6169F" w14:paraId="20735157" w14:textId="77777777">
        <w:tc>
          <w:tcPr>
            <w:tcW w:w="2880" w:type="dxa"/>
          </w:tcPr>
          <w:p w14:paraId="63D20784" w14:textId="403DAD38" w:rsidR="00A6169F" w:rsidRDefault="00A6169F"/>
        </w:tc>
        <w:tc>
          <w:tcPr>
            <w:tcW w:w="2880" w:type="dxa"/>
          </w:tcPr>
          <w:p w14:paraId="0B774C44" w14:textId="58D36104" w:rsidR="00A6169F" w:rsidRDefault="00A6169F"/>
        </w:tc>
        <w:tc>
          <w:tcPr>
            <w:tcW w:w="2880" w:type="dxa"/>
          </w:tcPr>
          <w:p w14:paraId="7AB58319" w14:textId="3E62368C" w:rsidR="00A6169F" w:rsidRDefault="00A6169F"/>
        </w:tc>
      </w:tr>
    </w:tbl>
    <w:p w14:paraId="030448CE" w14:textId="77777777" w:rsidR="00CD1E47" w:rsidRDefault="00CD1E47"/>
    <w:sectPr w:rsidR="00CD1E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570976">
    <w:abstractNumId w:val="8"/>
  </w:num>
  <w:num w:numId="2" w16cid:durableId="2031638395">
    <w:abstractNumId w:val="6"/>
  </w:num>
  <w:num w:numId="3" w16cid:durableId="427433728">
    <w:abstractNumId w:val="5"/>
  </w:num>
  <w:num w:numId="4" w16cid:durableId="1908763824">
    <w:abstractNumId w:val="4"/>
  </w:num>
  <w:num w:numId="5" w16cid:durableId="1031027008">
    <w:abstractNumId w:val="7"/>
  </w:num>
  <w:num w:numId="6" w16cid:durableId="457263413">
    <w:abstractNumId w:val="3"/>
  </w:num>
  <w:num w:numId="7" w16cid:durableId="1795979971">
    <w:abstractNumId w:val="2"/>
  </w:num>
  <w:num w:numId="8" w16cid:durableId="498816277">
    <w:abstractNumId w:val="1"/>
  </w:num>
  <w:num w:numId="9" w16cid:durableId="190167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99D"/>
    <w:rsid w:val="0015074B"/>
    <w:rsid w:val="0029639D"/>
    <w:rsid w:val="00326F90"/>
    <w:rsid w:val="006257B5"/>
    <w:rsid w:val="009A7759"/>
    <w:rsid w:val="00A6169F"/>
    <w:rsid w:val="00AA1D8D"/>
    <w:rsid w:val="00AA40C0"/>
    <w:rsid w:val="00B47730"/>
    <w:rsid w:val="00B92BA9"/>
    <w:rsid w:val="00CB0664"/>
    <w:rsid w:val="00CD1E47"/>
    <w:rsid w:val="00D94BF0"/>
    <w:rsid w:val="00F52573"/>
    <w:rsid w:val="00FC693F"/>
    <w:rsid w:val="00FE29E4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4826E"/>
  <w14:defaultImageDpi w14:val="300"/>
  <w15:docId w15:val="{53513C83-823D-4B4B-8314-734AA5E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 Finn</cp:lastModifiedBy>
  <cp:revision>7</cp:revision>
  <dcterms:created xsi:type="dcterms:W3CDTF">2025-04-27T03:12:00Z</dcterms:created>
  <dcterms:modified xsi:type="dcterms:W3CDTF">2025-04-27T03:16:00Z</dcterms:modified>
  <cp:category/>
</cp:coreProperties>
</file>